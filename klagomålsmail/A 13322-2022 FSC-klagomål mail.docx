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13322-2022 i Vilhelmina kommun har hittats 30 naturvårdsarter varav 22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