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46776-2024 i Vilhelmina kommun har hittats 18 naturvårdsarter varav 14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