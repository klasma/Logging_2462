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59033-2024 i Vilhelmina kommun</w:t>
      </w:r>
    </w:p>
    <w:p>
      <w:r>
        <w:t>Detta dokument behandlar höga naturvärden i avverkningsanmälan A 59033-2024 i Vilhelmina kommun. Denna avverkningsanmälan inkom 2024-12-10 00:00:00 och omfattar 21,9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grantickeporing (VU), skuggnål (VU), tajgaskinn (VU), doftskinn (NT), gammelgransskål (NT), garnlav (NT), granticka (NT), gränsticka (NT), harticka (NT), knottrig blåslav (NT), lunglav (NT), rödbrun blekspik (NT), skrovellav (NT), tretåig hackspett (NT, §4), ullticka (NT), vitgrynig nållav (NT), barkkornlav (S), bronshjon (S), bårdlav (S), korallblylav (S), luddlav (S), plattlummer (S, §9), skinnlav (S), spindelblomster (S, §8) och stuplav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8202"/>
            <wp:docPr id="1" name="Picture 1"/>
            <wp:cNvGraphicFramePr>
              <a:graphicFrameLocks noChangeAspect="1"/>
            </wp:cNvGraphicFramePr>
            <a:graphic>
              <a:graphicData uri="http://schemas.openxmlformats.org/drawingml/2006/picture">
                <pic:pic>
                  <pic:nvPicPr>
                    <pic:cNvPr id="0" name="A 59033-2024 karta.png"/>
                    <pic:cNvPicPr/>
                  </pic:nvPicPr>
                  <pic:blipFill>
                    <a:blip r:embed="rId16"/>
                    <a:stretch>
                      <a:fillRect/>
                    </a:stretch>
                  </pic:blipFill>
                  <pic:spPr>
                    <a:xfrm>
                      <a:off x="0" y="0"/>
                      <a:ext cx="5486400" cy="4438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7234776, E 533017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Skuggnål (VU) </w:t>
      </w:r>
      <w:r>
        <w:t>växer främst vid basen av gamla grova granar i gamla boreala barrskogar med hög bonitet och mycket hög luftfuktighet. Minskningstakten har uppgått till 30 (20–50) % under de senaste 50 åren och överstiger gränsvärdet för Sårbar (VU) enligt A-kriteriet. (A2bc+4bc). Vid skogliga inventeringar är skuggnål en art som måste eftersökas och dess växtplatser ska bedömas som nyckelbiotoper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Tajgaskinn (VU)</w:t>
      </w:r>
      <w:r>
        <w:t xml:space="preserve"> är placerad högst upp i Skogsstyrelsens värdepyramid för bedömning av skog med höga naturvärden och har klassificerats som en ”urskogsindikator” som kräver närmast orörda skogsmiljöer med långvarig kontinuitet av grova granlågor i olika nedbrytningsstadier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