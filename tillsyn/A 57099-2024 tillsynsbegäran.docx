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57099-2024 i Vilhelmina kommun</w:t>
      </w:r>
    </w:p>
    <w:p>
      <w:r>
        <w:t>Detta dokument behandlar höga naturvärden i avverkningsanmälan A 57099-2024 i Vilhelmina kommun. Denna avverkningsanmälan inkom 2024-12-03 00:00:00 och omfattar 2,1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gammelgransskål (NT), garnlav (NT), rosenticka (NT), tretåig hackspett (NT, §4), ullticka (NT) och orre (§4). Av dessa är 5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3409"/>
            <wp:docPr id="1" name="Picture 1"/>
            <wp:cNvGraphicFramePr>
              <a:graphicFrameLocks noChangeAspect="1"/>
            </wp:cNvGraphicFramePr>
            <a:graphic>
              <a:graphicData uri="http://schemas.openxmlformats.org/drawingml/2006/picture">
                <pic:pic>
                  <pic:nvPicPr>
                    <pic:cNvPr id="0" name="A 57099-2024 karta.png"/>
                    <pic:cNvPicPr/>
                  </pic:nvPicPr>
                  <pic:blipFill>
                    <a:blip r:embed="rId16"/>
                    <a:stretch>
                      <a:fillRect/>
                    </a:stretch>
                  </pic:blipFill>
                  <pic:spPr>
                    <a:xfrm>
                      <a:off x="0" y="0"/>
                      <a:ext cx="5486400" cy="46534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7186244, E 594349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tretåig hackspett (NT, §4) och orre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