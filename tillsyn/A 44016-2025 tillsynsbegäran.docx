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44016-2025 i Vilhelmina kommun</w:t>
      </w:r>
    </w:p>
    <w:p>
      <w:r>
        <w:t>Detta dokument behandlar höga naturvärden i avverkningsanmälan A 44016-2025 i Vilhelmina kommun. Denna avverkningsanmälan inkom 2025-09-15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granticka (NT), lunglav (NT), rosenticka (NT), skrovellav (NT), talltita (NT, §4), ullticka (NT), gulnål (S), mörk husmossa (S), svavelriska (S), trådticka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016-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7192342, E 541834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