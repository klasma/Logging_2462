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32779-2025 i Vilhelmina kommun</w:t>
      </w:r>
    </w:p>
    <w:p>
      <w:r>
        <w:t>Detta dokument behandlar höga naturvärden i avverkningsanmälan A 32779-2025 i Vilhelmina kommun. Denna avverkningsanmälan inkom 2025-07-01 11:16:02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2779-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7203624, E 586375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