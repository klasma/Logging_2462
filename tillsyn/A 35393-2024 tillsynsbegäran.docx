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35393-2024 i Vilhelmina kommun</w:t>
      </w:r>
    </w:p>
    <w:p>
      <w:r>
        <w:t>Detta dokument behandlar höga naturvärden i avverkningsanmälan A 35393-2024 i Vilhelmina kommun. Denna avverkningsanmälan inkom 2024-08-27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liten sotlav (VU), gammelgransskål (NT), garnlav (NT), granticka (NT), spillkråka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5393-2024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7183594, E 593418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