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59036-2024 i Vilhelmina kommun</w:t>
      </w:r>
    </w:p>
    <w:p>
      <w:r>
        <w:t>Detta dokument behandlar höga naturvärden i avverkningsanmälan A 59036-2024 i Vilhelmina kommun. Denna avverkningsanmälan inkom 2024-12-10 00:00:00 och omfattar 33,0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garnlav (NT), harticka (NT), knottrig blåslav (NT), rödbrun blekspik (NT), skrovellav (NT), vitgrynig nållav (NT), bårdlav (S), gulnål (S) och skogsrör (§7).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1869"/>
            <wp:docPr id="1" name="Picture 1"/>
            <wp:cNvGraphicFramePr>
              <a:graphicFrameLocks noChangeAspect="1"/>
            </wp:cNvGraphicFramePr>
            <a:graphic>
              <a:graphicData uri="http://schemas.openxmlformats.org/drawingml/2006/picture">
                <pic:pic>
                  <pic:nvPicPr>
                    <pic:cNvPr id="0" name="A 59036-2024 karta.png"/>
                    <pic:cNvPicPr/>
                  </pic:nvPicPr>
                  <pic:blipFill>
                    <a:blip r:embed="rId16"/>
                    <a:stretch>
                      <a:fillRect/>
                    </a:stretch>
                  </pic:blipFill>
                  <pic:spPr>
                    <a:xfrm>
                      <a:off x="0" y="0"/>
                      <a:ext cx="5486400" cy="5501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7235828, E 534475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skogsrör (§7).</w:t>
      </w:r>
    </w:p>
    <w:p>
      <w:r>
        <w:rPr>
          <w:b/>
        </w:rPr>
        <w:t>Skogsrör (§7)</w:t>
      </w:r>
      <w:r>
        <w:t xml:space="preserve"> är strikt skyddad enligt EU:s art- och habitatdirektiv och fridlyst enligt §7 Artskyddsförordningen (bilaga 1) vilket innebär att hela dess livsmiljö ska bevaras. Arten är en svensk-norsk endem som förekommer sparsamt till sällsynt i mellersta Norrland, i såväl lågland som fjällnära delar. Den är något kalkgynnad och växer i fuktiga-friska, gärna sluttande och rika skogar, både gran-, bland och björkskogar, i myrkanter samt längs vattendrag och raviner. Skogsrör är känslig för dränering och på dikade lokaler bör hydrologin återställas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