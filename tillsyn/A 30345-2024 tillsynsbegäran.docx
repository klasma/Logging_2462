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30345-2024 i Vilhelmina kommun</w:t>
      </w:r>
    </w:p>
    <w:p>
      <w:r>
        <w:t>Detta dokument behandlar höga naturvärden i avverkningsanmälan A 30345-2024 i Vilhelmina kommun. Denna avverkningsanmälan inkom 2024-07-17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talltita (NT, §4), tretåig hackspett (NT, §4), stuplav (S), lavskrika (§4)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0345-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7183621, E 594350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