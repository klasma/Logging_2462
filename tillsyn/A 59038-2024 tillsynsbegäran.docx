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59038-2024 i Vilhelmina kommun</w:t>
      </w:r>
    </w:p>
    <w:p>
      <w:r>
        <w:t>Detta dokument behandlar höga naturvärden i avverkningsanmälan A 59038-2024 i Vilhelmina kommun. Denna avverkningsanmälan inkom 2024-12-10 00:00:00 och omfattar 12,1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gammelgransskål (NT), garnlav (NT), granticka (NT), knottrig blåslav (NT), rödvingetrast (NT, §4), ullticka (NT), vitgrynig nållav (NT), vitskaftad svartspik (NT), mörk husmossa (S) och lavskrika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45006"/>
            <wp:docPr id="1" name="Picture 1"/>
            <wp:cNvGraphicFramePr>
              <a:graphicFrameLocks noChangeAspect="1"/>
            </wp:cNvGraphicFramePr>
            <a:graphic>
              <a:graphicData uri="http://schemas.openxmlformats.org/drawingml/2006/picture">
                <pic:pic>
                  <pic:nvPicPr>
                    <pic:cNvPr id="0" name="A 59038-2024 karta.png"/>
                    <pic:cNvPicPr/>
                  </pic:nvPicPr>
                  <pic:blipFill>
                    <a:blip r:embed="rId16"/>
                    <a:stretch>
                      <a:fillRect/>
                    </a:stretch>
                  </pic:blipFill>
                  <pic:spPr>
                    <a:xfrm>
                      <a:off x="0" y="0"/>
                      <a:ext cx="5486400" cy="2545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7237030, E 530790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rödvingetrast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