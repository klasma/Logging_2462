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36958-2023 i Vilhelmina kommun</w:t>
      </w:r>
    </w:p>
    <w:p>
      <w:r>
        <w:t>Detta dokument behandlar höga naturvärden i avverkningsanmälan A 36958-2023 i Vilhelmina kommun. Denna avverkningsanmälan inkom 2023-08-16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skuggnål (VU), doftskinn (NT), gammelgransskål (NT), garnlav (NT), gränsticka (NT), harticka (NT), knottrig blåslav (NT), lappmes (NT, §4), Leptoporus mollis (NT), lunglav (NT), rosenticka (NT), skrovellav (NT), spillkråka (NT, §4), stjärntagging (NT), talltita (NT, §4), tretåig hackspett (NT, §4), vedflamlav (NT), vitgrynig nållav (NT), luddlav (S), stuplav (S), trådticka (S), vedticka (S) och ögonpyrola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36958-2023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7191240, E 537908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lappmes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