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9048-2023 i Vilhelmina kommun</w:t>
      </w:r>
    </w:p>
    <w:p>
      <w:r>
        <w:t>Detta dokument behandlar höga naturvärden i avverkningsanmälan A 9048-2023 i Vilhelmina kommun. Denna avverkningsanmälan inkom 2023-02-15 00:00:00 och omfattar 271,0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garnlav (NT), granticka (NT), harticka (NT), koralltaggsvamp (NT), rosenticka (NT), stjärntagging (NT), talltita (NT, §4), tretåig hackspett (NT, §4), ullticka (NT), vedflikmossa (NT), vedtrappmossa (NT), vitgrynig nållav (NT), vitskaftad svartspik (NT), bronshjon (S), trådticka (S), vedticka (S), ögonpyrola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9048-2023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7235487, E 538613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