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6969-2023 i Vilhelmina kommun</w:t>
      </w:r>
    </w:p>
    <w:p>
      <w:r>
        <w:t>Detta dokument behandlar höga naturvärden i avverkningsanmälan A 6969-2023 i Vilhelmina kommun. Denna avverkningsanmälan inkom 2023-02-07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garnlav (NT), granticka (NT), rosenticka (NT), rödbrun blekspik (NT), skrovellav (NT), ullticka (NT), gulnål (S), mörk husmossa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6969-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