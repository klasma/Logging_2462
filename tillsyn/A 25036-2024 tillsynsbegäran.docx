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25036-2024 i Vilhelmina kommun</w:t>
      </w:r>
    </w:p>
    <w:p>
      <w:r>
        <w:t>Detta dokument behandlar höga naturvärden i avverkningsanmälan A 25036-2024 i Vilhelmina kommun. Denna avverkningsanmälan inkom 2024-06-18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plattlummer (S, §9),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25036-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7178643, E 598596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