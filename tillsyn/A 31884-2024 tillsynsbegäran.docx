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31884-2024 i Vilhelmina kommun</w:t>
      </w:r>
    </w:p>
    <w:p>
      <w:r>
        <w:t>Detta dokument behandlar höga naturvärden i avverkningsanmälan A 31884-2024 i Vilhelmina kommun. Denna avverkningsanmälan inkom 2024-08-05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granticka (NT), kolflarnlav (NT), oljetagging (NT), skogshare (NT), spillkråka (NT, §4), ullticka (NT), korallblylav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1884-2024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7173161, E 574376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