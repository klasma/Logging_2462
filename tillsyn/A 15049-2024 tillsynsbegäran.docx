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15049-2024 i Vilhelmina kommun</w:t>
      </w:r>
    </w:p>
    <w:p>
      <w:r>
        <w:t>Detta dokument behandlar höga naturvärden i avverkningsanmälan A 15049-2024 i Vilhelmina kommun. Denna avverkningsanmälan inkom 2024-04-17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liten sotlav (VU), gammelgransskål (NT), garnlav (NT), gränsticka (NT), harticka (NT), liten svartspik (NT), lunglav (NT), skrovellav (NT), tretåig hackspett (NT, §4), ullticka (NT), bårdlav (S), luddlav (S), stuplav (S), trådticka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15049-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7193684, E 536022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