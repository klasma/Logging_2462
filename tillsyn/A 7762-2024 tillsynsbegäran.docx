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7762-2024 i Vilhelmina kommun</w:t>
      </w:r>
    </w:p>
    <w:p>
      <w:r>
        <w:t>Detta dokument behandlar höga naturvärden i avverkningsanmälan A 7762-2024 i Vilhelmina kommun. Denna avverkningsanmälan inkom 2024-02-27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gammelgransskål (NT), garnlav (NT), granticka (NT), järpe (NT, §4), skogshare (NT), skrovellav (NT), talltita (NT, §4), tretåig hackspett (NT, §4), vitgrynig nållav (NT), korallblylav (S) och luddlav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7762-2024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7194250, E 582174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