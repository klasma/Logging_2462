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9057-2023 i Vilhelmina kommun</w:t>
      </w:r>
    </w:p>
    <w:p>
      <w:r>
        <w:t>Detta dokument behandlar höga naturvärden i avverkningsanmälan A 9057-2023 i Vilhelmina kommun. Denna avverkningsanmälan inkom 2023-02-15 00:00:00 och omfattar 403,8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ostticka (VU), rynkskinn (VU), tajgaskinn (VU), fjällvråk (NT, §4), granticka (NT), gränsticka (NT), harticka (NT), rosenticka (NT), skrovellav (NT), tretåig hackspett (NT, §4), ullticka (NT), vedflikmossa (NT), bårdlav (S), skinnlav (S), spindelblomster (S, §8), stuplav (S), vedticka (S) och ögonpyrola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4824"/>
            <wp:docPr id="1" name="Picture 1"/>
            <wp:cNvGraphicFramePr>
              <a:graphicFrameLocks noChangeAspect="1"/>
            </wp:cNvGraphicFramePr>
            <a:graphic>
              <a:graphicData uri="http://schemas.openxmlformats.org/drawingml/2006/picture">
                <pic:pic>
                  <pic:nvPicPr>
                    <pic:cNvPr id="0" name="A 9057-2023 karta.png"/>
                    <pic:cNvPicPr/>
                  </pic:nvPicPr>
                  <pic:blipFill>
                    <a:blip r:embed="rId16"/>
                    <a:stretch>
                      <a:fillRect/>
                    </a:stretch>
                  </pic:blipFill>
                  <pic:spPr>
                    <a:xfrm>
                      <a:off x="0" y="0"/>
                      <a:ext cx="5486400" cy="2424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7232437, E 541693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