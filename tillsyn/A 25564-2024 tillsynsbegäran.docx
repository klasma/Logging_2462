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25564-2024 i Vilhelmina kommun</w:t>
      </w:r>
    </w:p>
    <w:p>
      <w:r>
        <w:t>Detta dokument behandlar höga naturvärden i avverkningsanmälan A 25564-2024 i Vilhelmina kommun. Denna avverkningsanmälan inkom 2024-06-20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kandelabersvamp (NT), koralltaggsvamp (NT), tretåig hackspett (NT, §4), vedtrappmossa (NT) och blodticka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25564-2024 karta.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7155500, E 590507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