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9827-2025 i Vilhelmina kommun</w:t>
      </w:r>
    </w:p>
    <w:p>
      <w:r>
        <w:t>Detta dokument behandlar höga naturvärden i avverkningsanmälan A 9827-2025 i Vilhelmina kommun. Denna avverkningsanmälan inkom 2025-02-28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gammelgransskål (NT), garnlav (NT), granticka (NT), knottrig blåslav (NT), spillkråka (NT, §4), talltita (NT, §4), tretåig hackspett (NT, §4), vitgrynig nållav (NT), vitskaftad svartspik (NT), korallblylav (S), luddlav (S), skuggblåslav (S), stuplav (S), grönsiska (§4), kungsfågel (§4),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9827-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7199976, E 540392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