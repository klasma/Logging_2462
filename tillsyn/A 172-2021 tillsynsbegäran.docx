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172-2021 i Vilhelmina kommun</w:t>
      </w:r>
    </w:p>
    <w:p>
      <w:r>
        <w:t>Detta dokument behandlar höga naturvärden i avverkningsanmälan A 172-2021 i Vilhelmina kommun. Denna avverkningsanmälan inkom 2021-01-03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gammelgransskål (NT), garnlav (NT), granticka (NT), höstlåsbräken (NT, §8), talltita (NT, §4), tretåig hackspett (NT, §4), ullticka (NT), vitgrynig nållav (NT) och orre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höstlåsbräken (NT, §8),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