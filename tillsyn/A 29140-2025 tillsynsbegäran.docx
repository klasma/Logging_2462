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29140-2025 i Vilhelmina kommun</w:t>
      </w:r>
    </w:p>
    <w:p>
      <w:r>
        <w:t>Detta dokument behandlar höga naturvärden i avverkningsanmälan A 29140-2025 i Vilhelmina kommun. Denna avverkningsanmälan inkom 2025-06-13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ullticka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9140-2025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7181630, E 606482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