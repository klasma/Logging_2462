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15051-2024 i Vilhelmina kommun</w:t>
      </w:r>
    </w:p>
    <w:p>
      <w:r>
        <w:t>Detta dokument behandlar höga naturvärden i avverkningsanmälan A 15051-2024 i Vilhelmina kommun. Denna avverkningsanmälan inkom 2024-04-17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gammelgransskål (NT), garnlav (NT), granticka (NT), gränsticka (NT), harticka (NT), liten svartspik (NT), rosenticka (NT), tretåig hackspett (NT, §4), ullticka (NT), vitgrynig nållav (NT), vitskaftad svartspik (NT)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15051-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7193839, E 536319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