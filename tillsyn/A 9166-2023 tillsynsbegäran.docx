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9166-2023 i Vilhelmina kommun</w:t>
      </w:r>
    </w:p>
    <w:p>
      <w:r>
        <w:t>Detta dokument behandlar höga naturvärden i avverkningsanmälan A 9166-2023 i Vilhelmina kommun. Denna avverkningsanmälan inkom 2023-02-15 00:00:00 och omfattar 135,4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28 naturvårdsarter hittats: ostticka (VU), blanksvart spiklav (NT), doftskinn (NT), garnlav (NT), granticka (NT), gränsticka (NT), harticka (NT), lunglav (NT), rosenticka (NT), rödbrun blekspik (NT), skrovellav (NT), smal ängssyra (NT), spenslig fjällnejlika (NT), talltita (NT, §4), tretåig hackspett (NT, §4), vedflamlav (NT), vedflikmossa (NT), bårdlav (S), korallblylav (S), kornig nållav (S), mörk husmossa (S), skör kvastmossa (S), stuplav (S), svavelriska (S), trådticka (S), vedticka (S), ögonpyrola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0014"/>
            <wp:docPr id="1" name="Picture 1"/>
            <wp:cNvGraphicFramePr>
              <a:graphicFrameLocks noChangeAspect="1"/>
            </wp:cNvGraphicFramePr>
            <a:graphic>
              <a:graphicData uri="http://schemas.openxmlformats.org/drawingml/2006/picture">
                <pic:pic>
                  <pic:nvPicPr>
                    <pic:cNvPr id="0" name="A 9166-2023 karta.png"/>
                    <pic:cNvPicPr/>
                  </pic:nvPicPr>
                  <pic:blipFill>
                    <a:blip r:embed="rId16"/>
                    <a:stretch>
                      <a:fillRect/>
                    </a:stretch>
                  </pic:blipFill>
                  <pic:spPr>
                    <a:xfrm>
                      <a:off x="0" y="0"/>
                      <a:ext cx="5486400" cy="2760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7235411, E 532436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