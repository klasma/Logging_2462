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31199-2023 i Vilhelmina kommun</w:t>
      </w:r>
    </w:p>
    <w:p>
      <w:r>
        <w:t>Detta dokument behandlar höga naturvärden i avverkningsanmälan A 31199-2023 i Vilhelmina kommun. Denna avverkningsanmälan inkom 2023-07-06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skuggnål (VU), garnlav (NT), granticka (NT), gränsticka (NT), liten svartspik (NT), lunglav (NT), rödbrun blekspik (NT), talltita (NT, §4), tretåig hackspett (NT, §4), vitgrynig nållav (NT), bårdlav (S), luddlav (S), mörk husmossa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1199-2023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7205871, E 574353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