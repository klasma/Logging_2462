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19506-2025 i Vilhelmina kommun</w:t>
      </w:r>
    </w:p>
    <w:p>
      <w:r>
        <w:t>Detta dokument behandlar höga naturvärden i avverkningsanmälan A 19506-2025 i Vilhelmina kommun. Denna avverkningsanmälan inkom 2025-04-23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garnlav (NT), granticka (NT), gränsticka (NT), knottrig blåslav (NT), kolflarnlav (NT), rosenticka (NT), skrovellav (NT), tretåig hackspett (NT, §4), blodticka (S), norrlandslav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19506-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7198654, E 545237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