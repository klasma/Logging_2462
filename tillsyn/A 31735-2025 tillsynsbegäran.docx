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31735-2025 i Vilhelmina kommun</w:t>
      </w:r>
    </w:p>
    <w:p>
      <w:r>
        <w:t>Detta dokument behandlar höga naturvärden i avverkningsanmälan A 31735-2025 i Vilhelmina kommun. Denna avverkningsanmälan inkom 2025-06-26 11:17:46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1735-2025 karta.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7171112, E 586545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