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36998-2025 i Vilhelmina kommun</w:t>
      </w:r>
    </w:p>
    <w:p>
      <w:r>
        <w:t>Detta dokument behandlar höga naturvärden i avverkningsanmälan A 36998-2025 i Vilhelmina kommun. Denna avverkningsanmälan inkom 2025-08-05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6998-2025 karta.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7165874, E 612564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