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29392-2021 i Vilhelmina kommun</w:t>
      </w:r>
    </w:p>
    <w:p>
      <w:r>
        <w:t>Detta dokument behandlar höga naturvärden i avverkningsanmälan A 29392-2021 i Vilhelmina kommun. Denna avverkningsanmälan inkom 2021-06-14 00:00:00 och omfattar 275,0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brunpudrad nållav (NT), rödbrun blekspik (NT), skrovellav (NT), svartvit flugsnappare (NT, §4), vitgrynig nållav (NT), vitskaftad svartspik (NT), bårdlav (S), gulnål (S), gytterlav (S), källmossor (S) och mörk husmossa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29392-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7239035, E 533248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