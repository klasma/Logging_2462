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38128-2024 i Vilhelmina kommun</w:t>
      </w:r>
    </w:p>
    <w:p>
      <w:r>
        <w:t>Detta dokument behandlar höga naturvärden i avverkningsanmälan A 38128-2024 i Vilhelmina kommun. Denna avverkningsanmälan inkom 2024-09-10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granticka (NT), liten svartspik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38128-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7183089, E 593852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