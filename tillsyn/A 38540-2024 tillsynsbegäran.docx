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38540-2024 i Vilhelmina kommun</w:t>
      </w:r>
    </w:p>
    <w:p>
      <w:r>
        <w:t>Detta dokument behandlar höga naturvärden i avverkningsanmälan A 38540-2024 i Vilhelmina kommun. Denna avverkningsanmälan inkom 2024-09-11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doftskinn (NT), gammelgransskål (NT), granticka (NT), tretåig hackspett (NT, §4) och skogshakmossa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5063"/>
            <wp:docPr id="1" name="Picture 1"/>
            <wp:cNvGraphicFramePr>
              <a:graphicFrameLocks noChangeAspect="1"/>
            </wp:cNvGraphicFramePr>
            <a:graphic>
              <a:graphicData uri="http://schemas.openxmlformats.org/drawingml/2006/picture">
                <pic:pic>
                  <pic:nvPicPr>
                    <pic:cNvPr id="0" name="A 38540-2024 karta.png"/>
                    <pic:cNvPicPr/>
                  </pic:nvPicPr>
                  <pic:blipFill>
                    <a:blip r:embed="rId16"/>
                    <a:stretch>
                      <a:fillRect/>
                    </a:stretch>
                  </pic:blipFill>
                  <pic:spPr>
                    <a:xfrm>
                      <a:off x="0" y="0"/>
                      <a:ext cx="5486400" cy="57750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7187996, E 576830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