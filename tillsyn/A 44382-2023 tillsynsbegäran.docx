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44382-2023 i Vilhelmina kommun</w:t>
      </w:r>
    </w:p>
    <w:p>
      <w:r>
        <w:t>Detta dokument behandlar höga naturvärden i avverkningsanmälan A 44382-2023 i Vilhelmina kommun. Denna avverkningsanmälan inkom 2023-09-19 22:39:33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4382-2023 karta.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7205811, E 574997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