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46776-2024 i Vilhelmina kommun</w:t>
      </w:r>
    </w:p>
    <w:p>
      <w:r>
        <w:t>Detta dokument behandlar höga naturvärden i avverkningsanmälan A 46776-2024 i Vilhelmina kommun. Denna avverkningsanmälan inkom 2024-10-18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garnlav (NT), granticka (NT), gränsticka (NT), knottrig blåslav (NT), kolflarnlav (NT), Leptoporus mollis (NT), lunglav (NT), rosenticka (NT), skrovellav (NT), tretåig hackspett (NT, §4), ullticka (NT), vedskivlav (NT), äggvaxskivling (NT), skarp dropptaggsvamp (S), stuplav (S), tallfingersvamp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46776-2024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7173165, E 574455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