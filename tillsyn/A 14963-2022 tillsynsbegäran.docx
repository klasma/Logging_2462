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14963-2022 i Vilhelmina kommun</w:t>
      </w:r>
    </w:p>
    <w:p>
      <w:r>
        <w:t>Detta dokument behandlar höga naturvärden i avverkningsanmälan A 14963-2022 i Vilhelmina kommun. Denna avverkningsanmälan inkom 2022-04-06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ostticka (VU), ulltickeporing (VU), garnlav (NT), granticka (NT), harticka (NT), rosenticka (NT), talltita (NT, §4), tretåig hackspett (NT, §4), ullticka (NT), kungsfågel (§4) och lavskrika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14963-2022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7244071, E 544782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talltita (NT, §4), tretåig hackspett (NT, §4),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