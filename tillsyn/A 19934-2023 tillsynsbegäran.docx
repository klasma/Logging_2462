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19934-2023 i Vilhelmina kommun</w:t>
      </w:r>
    </w:p>
    <w:p>
      <w:r>
        <w:t>Detta dokument behandlar höga naturvärden i avverkningsanmälan A 19934-2023 i Vilhelmina kommun. Denna avverkningsanmälan inkom 2023-05-05 00:00:00 och omfattar 28,1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rynkskinn (VU), gammelgransskål (NT), garnlav (NT), granticka (NT), lunglav (NT), rosenticka (NT), skrovellav (NT), spillkråka (NT, §4), talltita (NT, §4), tretåig hackspett (NT, §4), gulnål (S), stuplav (S)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1993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7198002, E 549084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