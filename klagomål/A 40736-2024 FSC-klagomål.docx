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40736-2024 i Vilhelmina kommun</w:t>
      </w:r>
    </w:p>
    <w:p>
      <w:r>
        <w:t>Detta dokument behandlar höga naturvärden i avverkningsanmälan A 40736-2024 i Vilhelmina kommun. Denna avverkningsanmälan inkom 2024-09-23 00:00:00 och omfattar 285,0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knottrig blåslav (NT) och rödbrun blekspik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40736-2024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7238816, E 534481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