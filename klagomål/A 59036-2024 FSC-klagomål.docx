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59036-2024 i Vilhelmina kommun</w:t>
      </w:r>
    </w:p>
    <w:p>
      <w:r>
        <w:t>Detta dokument behandlar höga naturvärden i avverkningsanmälan A 59036-2024 i Vilhelmina kommun. Denna avverkningsanmälan inkom 2024-12-10 00:00:00 och omfattar 32,7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harticka (NT), knottrig blåslav (NT), rödbrun blekspik (NT), skrovellav (NT), vitgrynig nållav (NT), bårdlav (S), gulnål (S) och skogsrör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4687"/>
            <wp:docPr id="1" name="Picture 1"/>
            <wp:cNvGraphicFramePr>
              <a:graphicFrameLocks noChangeAspect="1"/>
            </wp:cNvGraphicFramePr>
            <a:graphic>
              <a:graphicData uri="http://schemas.openxmlformats.org/drawingml/2006/picture">
                <pic:pic>
                  <pic:nvPicPr>
                    <pic:cNvPr id="0" name="A 59036-2024 karta.png"/>
                    <pic:cNvPicPr/>
                  </pic:nvPicPr>
                  <pic:blipFill>
                    <a:blip r:embed="rId16"/>
                    <a:stretch>
                      <a:fillRect/>
                    </a:stretch>
                  </pic:blipFill>
                  <pic:spPr>
                    <a:xfrm>
                      <a:off x="0" y="0"/>
                      <a:ext cx="5486400" cy="5484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7235828, E 534474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