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63165-2020 i Vilhelmina kommun</w:t>
      </w:r>
    </w:p>
    <w:p>
      <w:r>
        <w:t>Detta dokument behandlar höga naturvärden i avverkningsanmälan A 63165-2020 i Vilhelmina kommun. Denna avverkningsanmälan inkom 2020-11-27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23 naturvårdsarter hittats: liten sotlav (VU), rynkskinn (VU), gammelgransskål (NT), garnlav (NT), granticka (NT), harticka (NT), järpe (NT, §4), knottrig blåslav (NT), liten svartspik (NT), rosenticka (NT), rödbrun blekspik (NT), skogshare (NT), spillkråka (NT, §4), talltita (NT, §4), tretåig hackspett (NT, §4), ullticka (NT), vitgrynig nållav (NT), vitskaftad svartspik (NT), gulnål (S), luddlav (S), spindelblomster (S, §8), orre (§4)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63165-2020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7204715, E 572754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spillkråka (NT, §4), talltita (NT, §4), tretåig hackspett (NT, §4), spindelblomster (S, §8), orre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23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