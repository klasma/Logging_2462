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18873-2025 i Vilhelmina kommun</w:t>
      </w:r>
    </w:p>
    <w:p>
      <w:r>
        <w:t>Detta dokument behandlar höga naturvärden i avverkningsanmälan A 18873-2025 i Vilhelmina kommun. Denna avverkningsanmälan inkom 2025-04-17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doftskinn (NT), granticka (NT), harticka (NT), rosenticka (NT),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18873-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7244355, E 544998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