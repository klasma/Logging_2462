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8562-2025 i Vilhelmina kommun</w:t>
      </w:r>
    </w:p>
    <w:p>
      <w:r>
        <w:t>Detta dokument behandlar höga naturvärden i avverkningsanmälan A 8562-2025 i Vilhelmina kommun. Denna avverkningsanmälan inkom 2025-02-21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granticka (NT), harticka (NT), vedtrappmossa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8562-2025 karta.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7234029, E 543217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