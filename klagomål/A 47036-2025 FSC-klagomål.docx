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47036-2025 i Vilhelmina kommun</w:t>
      </w:r>
    </w:p>
    <w:p>
      <w:r>
        <w:t>Detta dokument behandlar höga naturvärden i avverkningsanmälan A 47036-2025 i Vilhelmina kommun. Denna avverkningsanmälan inkom 2025-09-29 14:15:54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lateritticka (VU), ullticka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47036-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7154760, E 597701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