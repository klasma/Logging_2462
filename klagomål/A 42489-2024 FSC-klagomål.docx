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42489-2024 i Vilhelmina kommun</w:t>
      </w:r>
    </w:p>
    <w:p>
      <w:r>
        <w:t>Detta dokument behandlar höga naturvärden i avverkningsanmälan A 42489-2024 i Vilhelmina kommun. Denna avverkningsanmälan inkom 2024-09-30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2489-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7210705, E 566865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