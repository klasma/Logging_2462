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25374-2024 i Vilhelmina kommun</w:t>
      </w:r>
    </w:p>
    <w:p>
      <w:r>
        <w:t>Detta dokument behandlar höga naturvärden i avverkningsanmälan A 25374-2024 i Vilhelmina kommun. Denna avverkningsanmälan inkom 2024-06-19 23:04:06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5374-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7175373, E 581393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