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42064-2024 i Vilhelmina kommun</w:t>
      </w:r>
    </w:p>
    <w:p>
      <w:r>
        <w:t>Detta dokument behandlar höga naturvärden i avverkningsanmälan A 42064-2024 i Vilhelmina kommun. Denna avverkningsanmälan inkom 2024-09-26 00:00:00 och omfattar 37,2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ulltickeporing (VU), blanksvart spiklav (NT), gammelgransskål (NT), garnlav (NT), granticka (NT), harticka (NT), järpe (NT, §4), kortskaftad ärgspik (NT), Leptoporus mollis (NT), rosenticka (NT), skogshare (NT), skrovellav (NT), talltita (NT, §4), tretåig hackspett (NT, §4), ullticka (NT), vitgrynig nållav (NT), korallblylav (S) och luddlav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1903"/>
            <wp:docPr id="1" name="Picture 1"/>
            <wp:cNvGraphicFramePr>
              <a:graphicFrameLocks noChangeAspect="1"/>
            </wp:cNvGraphicFramePr>
            <a:graphic>
              <a:graphicData uri="http://schemas.openxmlformats.org/drawingml/2006/picture">
                <pic:pic>
                  <pic:nvPicPr>
                    <pic:cNvPr id="0" name="A 42064-2024 karta.png"/>
                    <pic:cNvPicPr/>
                  </pic:nvPicPr>
                  <pic:blipFill>
                    <a:blip r:embed="rId16"/>
                    <a:stretch>
                      <a:fillRect/>
                    </a:stretch>
                  </pic:blipFill>
                  <pic:spPr>
                    <a:xfrm>
                      <a:off x="0" y="0"/>
                      <a:ext cx="5486400" cy="56019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7194243, E 581906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