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39678-2024 i Vilhelmina kommun</w:t>
      </w:r>
    </w:p>
    <w:p>
      <w:r>
        <w:t>Detta dokument behandlar höga naturvärden i avverkningsanmälan A 39678-2024 i Vilhelmina kommun. Denna avverkningsanmälan inkom 2024-09-17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rödbrun blekspik (NT), spillkråka (NT, §4), tretåig hackspett (NT, §4)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39678-2024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7185719, E 594496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