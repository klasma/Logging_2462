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15047-2024 i Vilhelmina kommun</w:t>
      </w:r>
    </w:p>
    <w:p>
      <w:r>
        <w:t>Detta dokument behandlar höga naturvärden i avverkningsanmälan A 15047-2024 i Vilhelmina kommun. Denna avverkningsanmälan inkom 2024-04-17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gammelgransskål (NT), garnlav (NT), knottrig blåslav (NT), liten svartspik (NT), rödvingetrast (NT, §4), tretåig hackspett (NT, §4), vitgrynig nållav (NT), bårdlav (S), luddlav (S) och orre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5047-2024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7193432, E 535763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rödvingetrast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