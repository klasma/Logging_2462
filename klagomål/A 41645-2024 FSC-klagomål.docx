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41645-2024 i Vilhelmina kommun</w:t>
      </w:r>
    </w:p>
    <w:p>
      <w:r>
        <w:t>Detta dokument behandlar höga naturvärden i avverkningsanmälan A 41645-2024 i Vilhelmina kommun. Denna avverkningsanmälan inkom 2024-09-25 00:00:00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1645-2024 karta.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7184073, E 595360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