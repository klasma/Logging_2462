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13030-2025 i Vilhelmina kommun</w:t>
      </w:r>
    </w:p>
    <w:p>
      <w:r>
        <w:t>Detta dokument behandlar höga naturvärden i avverkningsanmälan A 13030-2025 i Vilhelmina kommun. Denna avverkningsanmälan inkom 2025-03-18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blackticka (VU), blanksvart spiklav (NT), doftskinn (NT), garnlav (NT), gränsticka (NT), kolflarnlav (NT), lunglav (NT), rosenticka (NT), skrovellav (NT), talltita (NT, §4), tretåig hackspett (NT, §4), ullticka (NT), vitgrynig nållav (NT), luddlav (S), norrlandslav (S), skinnlav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3030-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7198522, E 545088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