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13322-2022 i Vilhelmina kommun</w:t>
      </w:r>
    </w:p>
    <w:p>
      <w:r>
        <w:t>Detta dokument behandlar höga naturvärden i avverkningsanmälan A 13322-2022 i Vilhelmina kommun. Denna avverkningsanmälan inkom 2022-03-24 00:00:00 och omfattar 54,1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lappticka (VU), liten sotlav (VU), ostticka (VU), brunpudrad nållav (NT), doftskinn (NT), gammelgransskål (NT), garnlav (NT), granticka (NT), gränsticka (NT), järpe (NT, §4), knottrig blåslav (NT), liten svartspik (NT), lunglav (NT), rosenticka (NT), rödbrun blekspik (NT), skrovellav (NT), spillkråka (NT, §4), talltita (NT, §4), tretåig hackspett (NT, §4), ullticka (NT), vitgrynig nållav (NT), vitskaftad svartspik (NT), gulnål (S), lappranunkel (S, §7), skinnlav (S), spindelblomster (S, §8), stor aspticka (S), stuplav (S), trådticka (S) och vedticka (S). Av dessa är 22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3322-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7193511, E 568534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lappranunkel (S, §7)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22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