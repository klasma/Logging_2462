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33322-2025 i Vilhelmina kommun</w:t>
      </w:r>
    </w:p>
    <w:p>
      <w:r>
        <w:t>Detta dokument behandlar höga naturvärden i avverkningsanmälan A 33322-2025 i Vilhelmina kommun. Denna avverkningsanmälan inkom 2025-07-03 08:17:11 och omfattar 3,4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gammelgransskål (NT), garnlav (NT), granticka (NT), lunglav (NT), skrovellav (NT), bronshjon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3322-2025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7193295, E 552137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