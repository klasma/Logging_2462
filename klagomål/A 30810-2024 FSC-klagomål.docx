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30810-2024 i Vilhelmina kommun</w:t>
      </w:r>
    </w:p>
    <w:p>
      <w:r>
        <w:t>Detta dokument behandlar höga naturvärden i avverkningsanmälan A 30810-2024 i Vilhelmina kommun. Denna avverkningsanmälan inkom 2024-07-24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harticka (NT), spillkråka (NT, §4), tretåig hackspett (NT, §4), ullticka (NT), vedticka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30810-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7194385, E 579841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