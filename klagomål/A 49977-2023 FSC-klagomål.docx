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49977-2023 i Vilhelmina kommun</w:t>
      </w:r>
    </w:p>
    <w:p>
      <w:r>
        <w:t>Detta dokument behandlar höga naturvärden i avverkningsanmälan A 49977-2023 i Vilhelmina kommun. Denna avverkningsanmälan inkom 2023-10-09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Leptoporus mollis (NT), skrovellav (NT), spillkråka (NT, §4), tretåig hackspett (NT, §4), vitgrynig nållav (NT), bårdlav (S) och fjällig taggsvamp s.str.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7331"/>
            <wp:docPr id="1" name="Picture 1"/>
            <wp:cNvGraphicFramePr>
              <a:graphicFrameLocks noChangeAspect="1"/>
            </wp:cNvGraphicFramePr>
            <a:graphic>
              <a:graphicData uri="http://schemas.openxmlformats.org/drawingml/2006/picture">
                <pic:pic>
                  <pic:nvPicPr>
                    <pic:cNvPr id="0" name="A 49977-2023 karta.png"/>
                    <pic:cNvPicPr/>
                  </pic:nvPicPr>
                  <pic:blipFill>
                    <a:blip r:embed="rId16"/>
                    <a:stretch>
                      <a:fillRect/>
                    </a:stretch>
                  </pic:blipFill>
                  <pic:spPr>
                    <a:xfrm>
                      <a:off x="0" y="0"/>
                      <a:ext cx="5486400" cy="2597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7201942, E 540048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