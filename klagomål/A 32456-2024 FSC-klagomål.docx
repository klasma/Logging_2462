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32456-2024 i Vilhelmina kommun</w:t>
      </w:r>
    </w:p>
    <w:p>
      <w:r>
        <w:t>Detta dokument behandlar höga naturvärden i avverkningsanmälan A 32456-2024 i Vilhelmina kommun. Denna avverkningsanmälan inkom 2024-08-08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gränsticka (NT), spillkråka (NT, §4), tretåig hackspett (NT, §4), lappranunkel (S, §7)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2456-2024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7183545, E 594259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tretåig hackspett (NT, §4), lappranunkel (S,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