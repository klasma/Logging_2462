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48248-2023 i Vilhelmina kommun</w:t>
      </w:r>
    </w:p>
    <w:p>
      <w:r>
        <w:t>Detta dokument behandlar höga naturvärden i avverkningsanmälan A 48248-2023 i Vilhelmina kommun. Denna avverkningsanmälan inkom 2023-10-02 00:00:00 och omfattar 34,2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tallbit (VU, §4), garnlav (NT), granticka (NT), järpe (NT, §4), liten svartspik (NT), lunglav (NT), rödbrun blekspik (NT), skrovellav (NT), talltita (NT, §4), tretåig hackspett (NT, §4), vitgrynig nållav (NT), vitskaftad svartspik (NT), bårdlav (S), gulnål (S), stuplav (S), lavskrika (§4), sparvuggla (§4)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8248-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7207859, E 545617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tallbit (VU, §4), järpe (NT, §4), talltita (NT, §4), tretåig hackspett (NT, §4), lavskrika (§4), sparvuggla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