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38930-2025 i Vilhelmina kommun</w:t>
      </w:r>
    </w:p>
    <w:p>
      <w:r>
        <w:t>Detta dokument behandlar höga naturvärden i avverkningsanmälan A 38930-2025 i Vilhelmina kommun. Denna avverkningsanmälan inkom 2025-08-18 00:00:00 och omfattar 8,9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ulltickeporing (VU), brunpudrad nållav (NT), gammelgransskål (NT), granticka (NT), harticka (NT), tretåig hackspett (NT, §4), ullticka (NT), vitgrynig nållav (NT), vitskaftad svartspik (NT), bronshjon (S), gulnål (S) och vågbandad barkbock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38930-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7158449, E 611795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