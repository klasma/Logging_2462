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51086-2025 i Vilhelmina kommun</w:t>
      </w:r>
    </w:p>
    <w:p>
      <w:r>
        <w:t>Detta dokument behandlar höga naturvärden i avverkningsanmälan A 51086-2025 i Vilhelmina kommun. Denna avverkningsanmälan inkom 2025-10-17 11:15:52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tallbit (VU, §4), brunpudrad nållav (NT), doftskinn (NT), gammelgransskål (NT), garnlav (NT), granticka (NT), harticka (NT), järpe (NT, §4), knottrig blåslav (NT), liten svartspik (NT), lunglav (NT), rödbrun blekspik (NT), skrovellav (NT), spillkråka (NT, §4), talltita (NT, §4), tretåig hackspett (NT, §4), ullticka (NT), vitgrynig nållav (NT), bårdlav (S), gulnål (S), kornig nållav (S), luddlav (S), mörk husmossa (S), stuplav (S), trådticka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1086-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7193326, E 540844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tallbit (VU, §4),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