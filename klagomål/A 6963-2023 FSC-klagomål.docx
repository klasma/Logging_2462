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6963-2023 i Vilhelmina kommun</w:t>
      </w:r>
    </w:p>
    <w:p>
      <w:r>
        <w:t>Detta dokument behandlar höga naturvärden i avverkningsanmälan A 6963-2023 i Vilhelmina kommun. Denna avverkningsanmälan inkom 2023-02-07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granticka (NT), knottrig blåslav (NT), skrovellav (NT), tretåig hackspett (NT, §4), vitgrynig nållav (NT), vitskaftad svartspik (NT), mörk husmossa (S)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6963-2023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7237399, E 530464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