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49141-2023 i Vilhelmina kommun</w:t>
      </w:r>
    </w:p>
    <w:p>
      <w:r>
        <w:t>Detta dokument behandlar höga naturvärden i avverkningsanmälan A 49141-2023 i Vilhelmina kommun. Denna avverkningsanmälan inkom 2023-10-06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liten svartspik (NT), lunglav (NT), skrovellav (NT), talltita (NT, §4), tretåig hackspett (NT, §4), ullticka (NT), vitgrynig nållav (NT), vitskaftad svartspik (NT)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49141-2023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7200458, E 536270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