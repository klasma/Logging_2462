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59019-2024 i Vilhelmina kommun</w:t>
      </w:r>
    </w:p>
    <w:p>
      <w:r>
        <w:t>Detta dokument behandlar höga naturvärden i avverkningsanmälan A 59019-2024 i Vilhelmina kommun. Denna avverkningsanmälan inkom 2024-12-10 00:00:00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gammelgransskål (NT), garnlav (NT), granticka (NT), gränsticka (NT), harticka (NT), rosenticka (NT), tretåig hackspett (NT, §4), ullticka (NT), vitgrynig nållav (NT), vitskaftad svartspik (NT), blodticka (S), spindelblomster (S, §8), vedticka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59019-2024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7208489, E 520446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