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36220-2023 i Vilhelmina kommun</w:t>
      </w:r>
    </w:p>
    <w:p>
      <w:r>
        <w:t>Detta dokument behandlar höga naturvärden i avverkningsanmälan A 36220-2023 i Vilhelmina kommun. Denna avverkningsanmälan inkom 2023-08-11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rödbrun blekspik (NT), skrovellav (NT), talltita (NT, §4), tretåig hackspett (NT, §4),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6220-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7172514, E 573939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