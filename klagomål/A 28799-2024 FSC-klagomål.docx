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28799-2024 i Vilhelmina kommun</w:t>
      </w:r>
    </w:p>
    <w:p>
      <w:r>
        <w:t>Detta dokument behandlar höga naturvärden i avverkningsanmälan A 28799-2024 i Vilhelmina kommun. Denna avverkningsanmälan inkom 2024-07-05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ulltickeporing (VU), garnlav (NT), granticka (NT), harticka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8799-2024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7246460, E 541277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