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56618-2024 i Vilhelmina kommun</w:t>
      </w:r>
    </w:p>
    <w:p>
      <w:r>
        <w:t>Detta dokument behandlar höga naturvärden i avverkningsanmälan A 56618-2024 i Vilhelmina kommun. Denna avverkningsanmälan inkom 2024-11-29 00:00:00 och omfattar 17,1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56618-2024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7239219, E 542945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