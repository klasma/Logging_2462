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6658-2021 i Vilhelmina kommun</w:t>
      </w:r>
    </w:p>
    <w:p>
      <w:r>
        <w:t>Detta dokument behandlar höga naturvärden i avverkningsanmälan A 6658-2021 i Vilhelmina kommun. Denna avverkningsanmälan inkom 2021-02-08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barrviolspindling (NT), garnlav (NT), granticka (NT), harticka (NT), skrovellav (NT), stjärntagging (NT), talltita (NT, §4), tretåig hackspett (NT, §4), vedticka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6658-2021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7246645, E 541176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